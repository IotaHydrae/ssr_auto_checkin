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30daytest.py</w:t>
      </w:r>
    </w:p>
    <w:p>
      <w:r>
        <w:t>import random</w:t>
        <w:br/>
        <w:t>import os</w:t>
        <w:br/>
        <w:t># 中文测试</w:t>
        <w:br/>
        <w:t>def do(times):</w:t>
        <w:br/>
        <w:t xml:space="preserve">    sum = 0</w:t>
        <w:br/>
        <w:t xml:space="preserve">    for i in range(times):</w:t>
        <w:br/>
        <w:t xml:space="preserve">        for i in range(30):</w:t>
        <w:br/>
        <w:t xml:space="preserve">            v = random.randint(1,99)</w:t>
        <w:br/>
        <w:t xml:space="preserve">            sum+=v</w:t>
        <w:br/>
        <w:t xml:space="preserve">        with open('total.txt', 'a+') as f:</w:t>
        <w:br/>
        <w:t xml:space="preserve">            f.write('%d\n' % sum)</w:t>
        <w:br/>
        <w:t xml:space="preserve">            sum=0</w:t>
        <w:br/>
        <w:t xml:space="preserve">            f.close()</w:t>
        <w:br/>
        <w:br/>
        <w:t>if __name__ == '__main__':</w:t>
        <w:br/>
        <w:t xml:space="preserve">    do(1000)</w:t>
        <w:br/>
        <w:t xml:space="preserve">    file = open('total.txt', 'r')</w:t>
        <w:br/>
        <w:t xml:space="preserve">    total = file.readlines()</w:t>
        <w:br/>
        <w:t xml:space="preserve">    sum = 0</w:t>
        <w:br/>
        <w:t xml:space="preserve">    for i in total:</w:t>
        <w:br/>
        <w:t xml:space="preserve">        v = int(i)</w:t>
        <w:br/>
        <w:t xml:space="preserve">        sum+=v</w:t>
        <w:br/>
        <w:t xml:space="preserve">    print(sum/len(total))</w:t>
        <w:br/>
        <w:t xml:space="preserve">    sum = 0</w:t>
        <w:br/>
        <w:t xml:space="preserve">    file.close()</w:t>
        <w:br/>
        <w:t xml:space="preserve">    os.remove('total.txt')</w:t>
      </w:r>
    </w:p>
    <w:p>
      <w:pPr>
        <w:pStyle w:val="Heading1"/>
      </w:pPr>
      <w:r>
        <w:t>checkin.py</w:t>
      </w:r>
    </w:p>
    <w:p>
      <w:r>
        <w:t>#coding:utf-8</w:t>
        <w:br/>
        <w:t>import requests</w:t>
        <w:br/>
        <w:t>'''</w:t>
        <w:br/>
        <w:t>POST https://kexue.ga/user/checkin HTTP/1.1</w:t>
        <w:br/>
        <w:t>Host: kexue.ga</w:t>
        <w:br/>
        <w:t>Connection: keep-alive</w:t>
        <w:br/>
        <w:t>Content-Length: 0</w:t>
        <w:br/>
        <w:t>Accept: application/json, text/javascript, */*; q=0.01</w:t>
        <w:br/>
        <w:t>X-Requested-With: XMLHttpRequest</w:t>
        <w:br/>
        <w:t>User-Agent: Mozilla/5.0 (Windows NT 10.0; Win64; x64) AppleWebKit/537.36 (KHTML, like Gecko) Chrome/79.0.3945.130 Safari/537.36</w:t>
        <w:br/>
        <w:t>Origin: https://kexue.ga</w:t>
        <w:br/>
        <w:t>Sec-Fetch-Site: same-origin</w:t>
        <w:br/>
        <w:t>Sec-Fetch-Mode: cors</w:t>
        <w:br/>
        <w:t>Referer: https://kexue.ga/user</w:t>
        <w:br/>
        <w:t>Accept-Encoding: gzip, deflate, br</w:t>
        <w:br/>
        <w:t>Accept-Language: zh-CN,zh;q=0.9</w:t>
        <w:br/>
        <w:t>Cookie: _ga=GA1.2.1108560974.1582044168; _gid=GA1.2.440994682.1582044168; uid=1340; email=1657802074%40qq.com; key=992d68c875713e0e5dde16b05d9292baac4bba2afcd46; ip=ff71a0e20f3dd31578f8c59231e7fc66; expire_in=1582648976</w:t>
        <w:br/>
        <w:br/>
        <w:t>'''</w:t>
        <w:br/>
        <w:t>header={</w:t>
        <w:br/>
        <w:t xml:space="preserve">    'User-Agent': 'Mozilla/5.0 (Windows NT 10.0; Win64; x64) AppleWebKit/537.36 (KHTML, like Gecko) Chrome/79.0.3945.130 Safari/537.36',</w:t>
        <w:br/>
        <w:t xml:space="preserve">    'Referer': 'https://kexue.ga/user',</w:t>
        <w:br/>
        <w:t xml:space="preserve">    'Cookie': '_ga=GA1.2.1108560974.1582044168; _gid=GA1.2.440994682.1582044168; uid=1340; email=1657802074%40qq.com; key=992d68c875713e0e5dde16b05d9292baac4bba2afcd46; ip=ff71a0e20f3dd31578f8c59231e7fc66; expire_in=1582648976'</w:t>
        <w:br/>
        <w:t>}</w:t>
        <w:br/>
        <w:t>def checkin():</w:t>
        <w:br/>
        <w:t xml:space="preserve">    url = 'https://kexue.ga/user/checkin'</w:t>
        <w:br/>
        <w:t xml:space="preserve">    res = requests.post(url,header)</w:t>
        <w:br/>
        <w:t xml:space="preserve">    return res</w:t>
        <w:br/>
        <w:br/>
        <w:t>if __name__ == '__main__':</w:t>
        <w:br/>
        <w:t xml:space="preserve">    res = checkin()</w:t>
        <w:br/>
        <w:t xml:space="preserve">    print(res.content.decode())</w:t>
      </w:r>
    </w:p>
    <w:p>
      <w:pPr>
        <w:pStyle w:val="Heading1"/>
      </w:pPr>
      <w:r>
        <w:t>cookies2dict.py</w:t>
      </w:r>
    </w:p>
    <w:p>
      <w:r>
        <w:t>def cookies2dict(cookies):</w:t>
        <w:br/>
        <w:t xml:space="preserve">    items = cookies.split(';')</w:t>
        <w:br/>
        <w:t xml:space="preserve">    d = {}</w:t>
        <w:br/>
        <w:t xml:space="preserve">    for item in items:</w:t>
        <w:br/>
        <w:t xml:space="preserve">        kv = item.split('=',1)</w:t>
        <w:br/>
        <w:t xml:space="preserve">        k = kv[0]</w:t>
        <w:br/>
        <w:t xml:space="preserve">        v = kv[1]</w:t>
        <w:br/>
        <w:t xml:space="preserve">        d[k] = v</w:t>
        <w:br/>
        <w:t xml:space="preserve">    return d</w:t>
      </w:r>
    </w:p>
    <w:p>
      <w:pPr>
        <w:pStyle w:val="Heading1"/>
      </w:pPr>
      <w:r>
        <w:t>get_rest.py</w:t>
      </w:r>
    </w:p>
    <w:p>
      <w:r>
        <w:t>import requests</w:t>
        <w:br/>
        <w:t>from header2dict import  header2dict</w:t>
        <w:br/>
        <w:t>from bs4 import BeautifulSoup</w:t>
        <w:br/>
        <w:t>url = "https://kexue.ga/auth/login"</w:t>
        <w:br/>
        <w:t>header = '''Host: kexue.ga</w:t>
        <w:br/>
        <w:t xml:space="preserve">    User-Agent: Mozilla/5.0 (Windows NT 10.0; Win64; x64; rv:73.0) Gecko/20100101 Firefox/73.0</w:t>
        <w:br/>
        <w:t xml:space="preserve">    Accept: application/json, text/javascript, */*; q=0.01</w:t>
        <w:br/>
        <w:t xml:space="preserve">    Accept-Language: zh-CN,zh;q=0.8,zh-TW;q=0.7,zh-HK;q=0.5,en-US;q=0.3,en;q=0.2</w:t>
        <w:br/>
        <w:t xml:space="preserve">    Accept-Encoding: gzip, deflate, br</w:t>
        <w:br/>
        <w:t xml:space="preserve">    X-Requested-With: XMLHttpRequest</w:t>
        <w:br/>
        <w:t xml:space="preserve">    Origin: https://kexue.ga</w:t>
        <w:br/>
        <w:t xml:space="preserve">    Connection: keep-alive</w:t>
        <w:br/>
        <w:t xml:space="preserve">    Referer: https://kexue.ga/user</w:t>
        <w:br/>
        <w:t xml:space="preserve">    Cookie: _ga=GA1.2.711495693.1580472729; _gid=GA1.2.615565355.1582277312; uid=1340; email=1657802074%40qq.com; key=7d5c895664ee210ade1837f973b78dd246832a8d6de0b; ip=cc6600ab77608f3c585450cab8d0fd5f; expire_in=1582882112; _gat=1</w:t>
        <w:br/>
        <w:t xml:space="preserve">    Content-Length: 0</w:t>
        <w:br/>
        <w:t xml:space="preserve">    TE: Trailers'''</w:t>
        <w:br/>
        <w:t># header = '''Host: kexue.ga</w:t>
        <w:br/>
        <w:t># User-Agent: Mozilla/5.0 (Windows NT 10.0; Win64; x64; rv:73.0) Gecko/20100101 Firefox/73.0</w:t>
        <w:br/>
        <w:t># Accept: text/html,application/xhtml+xml,application/xml;q=0.9,image/webp,*/*;q=0.8</w:t>
        <w:br/>
        <w:t># Accept-Language: zh-CN,zh;q=0.8,zh-TW;q=0.7,zh-HK;q=0.5,en-US;q=0.3,en;q=0.2</w:t>
        <w:br/>
        <w:t># Accept-Encoding: gzip, deflate, br</w:t>
        <w:br/>
        <w:t># Connection: keep-alive</w:t>
        <w:br/>
        <w:t># Referer: https://kexue.ga/auth/login</w:t>
        <w:br/>
        <w:t># Cookie: _ga=GA1.2.711495693.1580472729; _gid=GA1.2.615565355.1582277312; ip=202184d6d3792987b8e9baa008095ca9; expire_in=1582884173; _gat=1; uid=1662; email=1144324368%40qq.com; key=5eefd57b9c8d2dcf81ae6d9b113c81dce70fc12075c6b</w:t>
        <w:br/>
        <w:t># Upgrade-Insecure-Requests: 1</w:t>
        <w:br/>
        <w:t># TE: Trailers'''</w:t>
        <w:br/>
        <w:t>header = header2dict(header)</w:t>
        <w:br/>
        <w:t>data = {</w:t>
        <w:br/>
        <w:t xml:space="preserve">    'email': '1657802074@qq.com',</w:t>
        <w:br/>
        <w:t xml:space="preserve">    'passwd': '2231841',</w:t>
        <w:br/>
        <w:t xml:space="preserve">    'code':'',</w:t>
        <w:br/>
        <w:t xml:space="preserve">    'remeber_me': 'week'</w:t>
        <w:br/>
        <w:t>}</w:t>
        <w:br/>
        <w:t># data = {</w:t>
        <w:br/>
        <w:t>#     'email': '1144324368@qq.com',</w:t>
        <w:br/>
        <w:t>#     'passwd': '2231841.',</w:t>
        <w:br/>
        <w:t>#     'code':'',</w:t>
        <w:br/>
        <w:t>#     'remeber_me': 'week'</w:t>
        <w:br/>
        <w:t># }</w:t>
        <w:br/>
        <w:br/>
        <w:t>session = requests.session()</w:t>
        <w:br/>
        <w:t>print('正在登陆。。。')</w:t>
        <w:br/>
        <w:t>res = session.post(url,data,header)</w:t>
        <w:br/>
        <w:t>login_status = res.status_code</w:t>
        <w:br/>
        <w:t>if login_status == 200:</w:t>
        <w:br/>
        <w:t xml:space="preserve">    print('已访问到登录页面')</w:t>
        <w:br/>
        <w:t>login_result = res.json()</w:t>
        <w:br/>
        <w:t>if login_result['ret'] == 1:</w:t>
        <w:br/>
        <w:t xml:space="preserve">    print(login_result['msg'])</w:t>
        <w:br/>
        <w:br/>
        <w:br/>
        <w:br/>
      </w:r>
    </w:p>
    <w:p>
      <w:pPr>
        <w:pStyle w:val="Heading1"/>
      </w:pPr>
      <w:r>
        <w:t>header2dict.py</w:t>
      </w:r>
    </w:p>
    <w:p>
      <w:r>
        <w:t>def header2dict(header):</w:t>
        <w:br/>
        <w:t xml:space="preserve">    items = header.split('\n')</w:t>
        <w:br/>
        <w:t xml:space="preserve">    dict_ = {}</w:t>
        <w:br/>
        <w:t xml:space="preserve">    index = 0</w:t>
        <w:br/>
        <w:t xml:space="preserve">    for item in items:</w:t>
        <w:br/>
        <w:t xml:space="preserve">        temp = item.split(':')</w:t>
        <w:br/>
        <w:t xml:space="preserve">        k = temp[0]</w:t>
        <w:br/>
        <w:t xml:space="preserve">        v = temp[1]</w:t>
        <w:br/>
        <w:t xml:space="preserve">        dict_[k]=v</w:t>
        <w:br/>
        <w:t xml:space="preserve">    return dict_</w:t>
        <w:br/>
        <w:br/>
        <w:t>if __name__ == '__main__':</w:t>
        <w:br/>
        <w:t xml:space="preserve">    header = '''Host: kexue.ga</w:t>
        <w:br/>
        <w:t xml:space="preserve">    User-Agent: Mozilla/5.0 (Windows NT 10.0; Win64; x64; rv:73.0) Gecko/20100101 Firefox/73.0</w:t>
        <w:br/>
        <w:t xml:space="preserve">    Accept: application/json, text/javascript, */*; q=0.01</w:t>
        <w:br/>
        <w:t xml:space="preserve">    Accept-Language: zh-CN,zh;q=0.8,zh-TW;q=0.7,zh-HK;q=0.5,en-US;q=0.3,en;q=0.2</w:t>
        <w:br/>
        <w:t xml:space="preserve">    Accept-Encoding: gzip, deflate, br</w:t>
        <w:br/>
        <w:t xml:space="preserve">    X-Requested-With: XMLHttpRequest</w:t>
        <w:br/>
        <w:t xml:space="preserve">    Origin: https://kexue.ga</w:t>
        <w:br/>
        <w:t xml:space="preserve">    Connection: keep-alive</w:t>
        <w:br/>
        <w:t xml:space="preserve">    Referer: https://kexue.ga/user</w:t>
        <w:br/>
        <w:t xml:space="preserve">    Cookie: _ga=GA1.2.711495693.1580472729; _gid=GA1.2.615565355.1582277312; uid=1340; email=1657802074%40qq.com; key=7d5c895664ee210ade1837f973b78dd246832a8d6de0b; ip=cc6600ab77608f3c585450cab8d0fd5f; expire_in=1582882112; _gat=1</w:t>
        <w:br/>
        <w:t xml:space="preserve">    Content-Length: 0</w:t>
        <w:br/>
        <w:t xml:space="preserve">    TE: Trailers'''</w:t>
        <w:br/>
        <w:t xml:space="preserve">    header2dict(header)</w:t>
      </w:r>
    </w:p>
    <w:p>
      <w:pPr>
        <w:pStyle w:val="Heading1"/>
      </w:pPr>
      <w:r>
        <w:t>login.py</w:t>
      </w:r>
    </w:p>
    <w:p>
      <w:r>
        <w:t>'''</w:t>
        <w:br/>
        <w:t>POST https://kexue.ga/auth/login HTTP/1.1</w:t>
        <w:br/>
        <w:t>Host: kexue.ga</w:t>
        <w:br/>
        <w:t>Connection: keep-alive</w:t>
        <w:br/>
        <w:t>Content-Length: 63</w:t>
        <w:br/>
        <w:t>Accept: application/json, text/javascript, */*; q=0.01</w:t>
        <w:br/>
        <w:t>X-Requested-With: XMLHttpRequest</w:t>
        <w:br/>
        <w:t>User-Agent: Mozilla/5.0 (Windows NT 10.0; Win64; x64) AppleWebKit/537.36 (KHTML, like Gecko) Chrome/79.0.3945.130 Safari/537.36</w:t>
        <w:br/>
        <w:t>Content-Type: application/x-www-form-urlencoded; charset=UTF-8</w:t>
        <w:br/>
        <w:t>Origin: https://kexue.ga</w:t>
        <w:br/>
        <w:t>Sec-Fetch-Site: same-origin</w:t>
        <w:br/>
        <w:t>Sec-Fetch-Mode: cors</w:t>
        <w:br/>
        <w:t>Referer: https://kexue.ga/auth/login</w:t>
        <w:br/>
        <w:t>Accept-Encoding: gzip, deflate, br</w:t>
        <w:br/>
        <w:t>Accept-Language: zh-CN,zh;q=0.9</w:t>
        <w:br/>
        <w:t>Cookie: _ga=GA1.2.1108560974.1582044168; _gid=GA1.2.440994682.1582044168; _gat=1</w:t>
        <w:br/>
        <w:br/>
        <w:t>email=1657802074%40qq.com&amp;passwd=2231841&amp;code=&amp;remember_me=week</w:t>
        <w:br/>
        <w:t>'''</w:t>
        <w:br/>
        <w:t>import requests</w:t>
        <w:br/>
        <w:t>from header2dict import  header2dict</w:t>
        <w:br/>
        <w:t>from bs4 import BeautifulSoup</w:t>
        <w:br/>
        <w:t>url = "https://kexue.ga/auth/login"</w:t>
        <w:br/>
        <w:t>header = '''Host: kexue.ga</w:t>
        <w:br/>
        <w:t xml:space="preserve">    User-Agent: Mozilla/5.0 (Windows NT 10.0; Win64; x64; rv:73.0) Gecko/20100101 Firefox/73.0</w:t>
        <w:br/>
        <w:t xml:space="preserve">    Accept: application/json, text/javascript, */*; q=0.01</w:t>
        <w:br/>
        <w:t xml:space="preserve">    Accept-Language: zh-CN,zh;q=0.8,zh-TW;q=0.7,zh-HK;q=0.5,en-US;q=0.3,en;q=0.2</w:t>
        <w:br/>
        <w:t xml:space="preserve">    Accept-Encoding: gzip, deflate, br</w:t>
        <w:br/>
        <w:t xml:space="preserve">    X-Requested-With: XMLHttpRequest</w:t>
        <w:br/>
        <w:t xml:space="preserve">    Origin: https://kexue.ga</w:t>
        <w:br/>
        <w:t xml:space="preserve">    Connection: keep-alive</w:t>
        <w:br/>
        <w:t xml:space="preserve">    Referer: https://kexue.ga/user</w:t>
        <w:br/>
        <w:t xml:space="preserve">    Cookie: _ga=GA1.2.711495693.1580472729; _gid=GA1.2.615565355.1582277312; uid=1340; email=1657802074%40qq.com; key=7d5c895664ee210ade1837f973b78dd246832a8d6de0b; ip=cc6600ab77608f3c585450cab8d0fd5f; expire_in=1582882112; _gat=1</w:t>
        <w:br/>
        <w:t xml:space="preserve">    Content-Length: 0</w:t>
        <w:br/>
        <w:t xml:space="preserve">    TE: Trailers'''</w:t>
        <w:br/>
        <w:t># header = '''Host: kexue.ga</w:t>
        <w:br/>
        <w:t># User-Agent: Mozilla/5.0 (Windows NT 10.0; Win64; x64; rv:73.0) Gecko/20100101 Firefox/73.0</w:t>
        <w:br/>
        <w:t># Accept: text/html,application/xhtml+xml,application/xml;q=0.9,image/webp,*/*;q=0.8</w:t>
        <w:br/>
        <w:t># Accept-Language: zh-CN,zh;q=0.8,zh-TW;q=0.7,zh-HK;q=0.5,en-US;q=0.3,en;q=0.2</w:t>
        <w:br/>
        <w:t># Accept-Encoding: gzip, deflate, br</w:t>
        <w:br/>
        <w:t># Connection: keep-alive</w:t>
        <w:br/>
        <w:t># Referer: https://kexue.ga/auth/login</w:t>
        <w:br/>
        <w:t># Cookie: _ga=GA1.2.711495693.1580472729; _gid=GA1.2.615565355.1582277312; ip=202184d6d3792987b8e9baa008095ca9; expire_in=1582884173; _gat=1; uid=1662; email=1144324368%40qq.com; key=5eefd57b9c8d2dcf81ae6d9b113c81dce70fc12075c6b</w:t>
        <w:br/>
        <w:t># Upgrade-Insecure-Requests: 1</w:t>
        <w:br/>
        <w:t># TE: Trailers'''</w:t>
        <w:br/>
        <w:t>header = header2dict(header)</w:t>
        <w:br/>
        <w:t>data = {</w:t>
        <w:br/>
        <w:t xml:space="preserve">    'email': '1657802074@qq.com',</w:t>
        <w:br/>
        <w:t xml:space="preserve">    'passwd': '2231841',</w:t>
        <w:br/>
        <w:t xml:space="preserve">    'code':'',</w:t>
        <w:br/>
        <w:t xml:space="preserve">    'remeber_me': 'week'</w:t>
        <w:br/>
        <w:t>}</w:t>
        <w:br/>
        <w:t># data = {</w:t>
        <w:br/>
        <w:t>#     'email': '1144324368@qq.com',</w:t>
        <w:br/>
        <w:t>#     'passwd': '2231841.',</w:t>
        <w:br/>
        <w:t>#     'code':'',</w:t>
        <w:br/>
        <w:t>#     'remeber_me': 'week'</w:t>
        <w:br/>
        <w:t># }</w:t>
        <w:br/>
        <w:br/>
        <w:t>session = requests.session()</w:t>
        <w:br/>
        <w:t>print('正在登陆。。。')</w:t>
        <w:br/>
        <w:t>res = session.post(url,data,header)</w:t>
        <w:br/>
        <w:t>login_status = res.status_code</w:t>
        <w:br/>
        <w:t>if login_status == 200:</w:t>
        <w:br/>
        <w:t xml:space="preserve">    print('已访问到登录页面')</w:t>
        <w:br/>
        <w:t>login_result = res.json()</w:t>
        <w:br/>
        <w:t>if login_result['ret'] == 1:</w:t>
        <w:br/>
        <w:t xml:space="preserve">    print(login_result['msg'])</w:t>
        <w:br/>
        <w:br/>
        <w:br/>
        <w:br/>
        <w:t>checkin_url = 'https://kexue.ga/user/checkin'</w:t>
        <w:br/>
        <w:t>print('正在签到。。。')</w:t>
        <w:br/>
        <w:t>res2 = session.post(checkin_url)</w:t>
        <w:br/>
        <w:t>checkin_status = res2.status_code</w:t>
        <w:br/>
        <w:t>if checkin_status == 200:</w:t>
        <w:br/>
        <w:t xml:space="preserve">    checkin_result = res2.json()</w:t>
        <w:br/>
        <w:t xml:space="preserve">    print(checkin_result['msg'])</w:t>
        <w:br/>
        <w:br/>
        <w:t>user_url = 'https://kexue.ga/user'</w:t>
        <w:br/>
        <w:t>print('转到用户中心页面')</w:t>
        <w:br/>
        <w:t>res2 = session.get(user_url)</w:t>
        <w:br/>
        <w:t>user_status = res2.status_code</w:t>
        <w:br/>
        <w:t>if user_status == 200:</w:t>
        <w:br/>
        <w:t xml:space="preserve">    soup = BeautifulSoup(res2.text, 'html.parser')</w:t>
        <w:br/>
        <w:t xml:space="preserve">    div = soup.find(name='code', class_='card-tag tag-green')</w:t>
        <w:br/>
        <w:t xml:space="preserve">    print("流量剩余: "+div.text)</w:t>
        <w:br/>
      </w:r>
    </w:p>
    <w:p>
      <w:pPr>
        <w:pStyle w:val="Heading1"/>
      </w:pPr>
      <w:r>
        <w:t>main.py</w:t>
      </w:r>
    </w:p>
    <w:p>
      <w:r>
        <w:t>import time</w:t>
        <w:br/>
        <w:t>import pandas as pd</w:t>
        <w:br/>
        <w:t>from bs4 import BeautifulSoup</w:t>
        <w:br/>
        <w:t>from selenium import webdriver</w:t>
        <w:br/>
        <w:t>from selenium.webdriver.support.ui import WebDriverWait</w:t>
        <w:br/>
        <w:t>from selenium.webdriver.common.by import By</w:t>
        <w:br/>
        <w:t>from selenium.webdriver.support import expected_conditions as EC</w:t>
        <w:br/>
        <w:t>chrom_driver = 'E:/driver/chromedriver.exe'</w:t>
        <w:br/>
        <w:t>browser = webdriver.Chrome(executable_path=chrom_driver)</w:t>
        <w:br/>
        <w:t>chrome_options = webdriver.ChromeOptions()</w:t>
        <w:br/>
        <w:t>chrome_options.add_argument('--start-maximized')  # 最大化运行（全屏窗口）,不设置，取元素会报错</w:t>
        <w:br/>
        <w:t>chrome_options.add_argument('--disable-infobars')  # 禁用浏览器正在被自动化程序控制的提示</w:t>
        <w:br/>
        <w:t>chrome_options.add_argument('--incognito')  # 隐身模式（无痕模式）</w:t>
        <w:br/>
        <w:t>chrome_options.add_argument('--headless')  # 浏览器不提供可视化页面</w:t>
        <w:br/>
        <w:t>print('运行中。。。')</w:t>
        <w:br/>
        <w:t># browser.get('http://www.baidu.com/')</w:t>
        <w:br/>
        <w:t># input = browser.find_element_by_id('kw')</w:t>
        <w:br/>
        <w:t># input.send_keys('test')</w:t>
        <w:br/>
        <w:t># submit = browser.find_element_by_id('su')</w:t>
        <w:br/>
        <w:t># submit.click()</w:t>
        <w:br/>
        <w:t>browser.get('http://kexue.ga/')</w:t>
        <w:br/>
        <w:t>login = browser.find_element_by_tag_name('nav')</w:t>
        <w:br/>
        <w:t>login.find_element_by_tag_name('a')</w:t>
        <w:br/>
        <w:t>login.click()</w:t>
      </w:r>
    </w:p>
    <w:p>
      <w:pPr>
        <w:pStyle w:val="Heading1"/>
      </w:pPr>
      <w:r>
        <w:t>register.py</w:t>
      </w:r>
    </w:p>
    <w:p>
      <w:r>
        <w:t>'''</w:t>
        <w:br/>
        <w:t>POST https://kexue.ga/auth/register HTTP/1.1</w:t>
        <w:br/>
        <w:t>Host: kexue.ga</w:t>
        <w:br/>
        <w:t>Connection: keep-alive</w:t>
        <w:br/>
        <w:t>Content-Length: 120</w:t>
        <w:br/>
        <w:t>Accept: application/json, text/javascript, */*; q=0.01</w:t>
        <w:br/>
        <w:t>X-Requested-With: XMLHttpRequest</w:t>
        <w:br/>
        <w:t>User-Agent: Mozilla/5.0 (Windows NT 10.0; Win64; x64) AppleWebKit/537.36 (KHTML, like Gecko) Chrome/79.0.3945.130 Safari/537.36</w:t>
        <w:br/>
        <w:t>Content-Type: application/x-www-form-urlencoded; charset=UTF-8</w:t>
        <w:br/>
        <w:t>Origin: https://kexue.ga</w:t>
        <w:br/>
        <w:t>Sec-Fetch-Site: same-origin</w:t>
        <w:br/>
        <w:t>Sec-Fetch-Mode: cors</w:t>
        <w:br/>
        <w:t>Referer: https://kexue.ga/auth/register</w:t>
        <w:br/>
        <w:t>Accept-Encoding: gzip, deflate, br</w:t>
        <w:br/>
        <w:t>Accept-Language: zh-CN,zh;q=0.9</w:t>
        <w:br/>
        <w:t>Cookie: _ga=GA1.2.1108560974.1582044168; _gid=GA1.2.440994682.1582044168; ip=ff71a0e20f3dd31578f8c59231e7fc66; expire_in=1582648976</w:t>
        <w:br/>
        <w:br/>
        <w:t>email=1144324368%40qq.com&amp;name=hutz&amp;passwd=2231841.&amp;repasswd=2231841.&amp;wechat=1144324368&amp;imtype=2&amp;code=0&amp;emailcode=251494</w:t>
        <w:br/>
        <w:t>'''</w:t>
      </w:r>
    </w:p>
    <w:p>
      <w:pPr>
        <w:pStyle w:val="Heading1"/>
      </w:pPr>
      <w:r>
        <w:t>send.py</w:t>
      </w:r>
    </w:p>
    <w:p>
      <w:r>
        <w:t>'''</w:t>
        <w:br/>
        <w:t>POST https://kexue.ga/auth/send HTTP/1.1</w:t>
        <w:br/>
        <w:t>Host: kexue.ga</w:t>
        <w:br/>
        <w:t>Connection: keep-alive</w:t>
        <w:br/>
        <w:t>Content-Length: 25</w:t>
        <w:br/>
        <w:t>Accept: application/json, text/javascript, */*; q=0.01</w:t>
        <w:br/>
        <w:t>X-Requested-With: XMLHttpRequest</w:t>
        <w:br/>
        <w:t>User-Agent: Mozilla/5.0 (Windows NT 10.0; Win64; x64) AppleWebKit/537.36 (KHTML, like Gecko) Chrome/79.0.3945.130 Safari/537.36</w:t>
        <w:br/>
        <w:t>Content-Type: application/x-www-form-urlencoded; charset=UTF-8</w:t>
        <w:br/>
        <w:t>Origin: https://kexue.ga</w:t>
        <w:br/>
        <w:t>Sec-Fetch-Site: same-origin</w:t>
        <w:br/>
        <w:t>Sec-Fetch-Mode: cors</w:t>
        <w:br/>
        <w:t>Referer: https://kexue.ga/auth/register</w:t>
        <w:br/>
        <w:t>Accept-Encoding: gzip, deflate, br</w:t>
        <w:br/>
        <w:t>Accept-Language: zh-CN,zh;q=0.9</w:t>
        <w:br/>
        <w:t>Cookie: _ga=GA1.2.1108560974.1582044168; _gid=GA1.2.440994682.1582044168; ip=ff71a0e20f3dd31578f8c59231e7fc66; expire_in=1582648976; _gat=1</w:t>
        <w:br/>
        <w:br/>
        <w:t>email=1144324368%40qq.com</w:t>
        <w:br/>
        <w:t>'''</w:t>
        <w:br/>
        <w:t>import requests</w:t>
        <w:br/>
        <w:br/>
        <w:t>url='https://kexue.ga/auth/send'</w:t>
        <w:br/>
        <w:br/>
        <w:t>data={</w:t>
        <w:br/>
        <w:t xml:space="preserve">    'email': '2686755929@qq.com'</w:t>
        <w:br/>
        <w:t>}</w:t>
        <w:br/>
        <w:br/>
        <w:t>res = requests.post(url,data)</w:t>
        <w:br/>
        <w:t>print(res.content.decode())</w:t>
      </w:r>
    </w:p>
    <w:p>
      <w:pPr>
        <w:pStyle w:val="Heading1"/>
      </w:pPr>
      <w:r>
        <w:t>user.py</w:t>
      </w:r>
    </w:p>
    <w:p>
      <w:r>
        <w:t>import requests</w:t>
        <w:br/>
        <w:br/>
        <w:t>url = 'https://kexue.ga/user'</w:t>
        <w:br/>
        <w:br/>
        <w:t>header={</w:t>
        <w:br/>
        <w:t xml:space="preserve">    'User-Agent': 'Mozilla/5.0 (Windows NT 10.0; Win64; x64) AppleWebKit/537.36 (KHTML, like Gecko) Chrome/79.0.3945.130 Safari/537.36',</w:t>
        <w:br/>
        <w:t xml:space="preserve">    'Referer': 'https://kexue.ga/auth/login'</w:t>
        <w:br/>
        <w:t>}</w:t>
        <w:br/>
        <w:t>data = {</w:t>
        <w:br/>
        <w:t xml:space="preserve">    'email': '1657802074@qq.com',</w:t>
        <w:br/>
        <w:t xml:space="preserve">    'passwd': '2231841',</w:t>
        <w:br/>
        <w:t xml:space="preserve">    'code':'',</w:t>
        <w:br/>
        <w:t xml:space="preserve">    'remeber_me': 'week'</w:t>
        <w:br/>
        <w:t>}</w:t>
        <w:br/>
        <w:t>cookie = '_ga=GA1.2.711495693.1580472729; _gid=GA1.2.615565355.1582277312; uid=1340; email=1657802074%40qq.com; key=7d5c895664ee210ade1837f973b78dd246832a8d6de0b; ip=cc6600ab77608f3c585450cab8d0fd5f; expire_in=1582882112'</w:t>
        <w:br/>
        <w:t>from cookies2dict import cookies2dict</w:t>
        <w:br/>
        <w:br/>
        <w:t>cookies = cookies2dict(cookie)</w:t>
        <w:br/>
        <w:t>header['Cookie'] = cookies</w:t>
        <w:br/>
        <w:t>print(header)</w:t>
        <w:br/>
        <w:br/>
        <w:t># res = requests.post(url,data,header)</w:t>
        <w:br/>
        <w:t># print(res.content.decode())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